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7F1" w:rsidRPr="00F41DD5" w:rsidRDefault="00000000">
      <w:pPr>
        <w:pStyle w:val="Heading1"/>
        <w:rPr>
          <w:lang w:val="ru-RU"/>
        </w:rPr>
      </w:pPr>
      <w:r w:rsidRPr="00F41DD5">
        <w:rPr>
          <w:lang w:val="ru-RU"/>
        </w:rPr>
        <w:t>Мой подход к решению задачи</w:t>
      </w:r>
    </w:p>
    <w:p w:rsidR="003A47F1" w:rsidRDefault="00000000" w:rsidP="0005362F">
      <w:pPr>
        <w:pStyle w:val="Heading2"/>
        <w:numPr>
          <w:ilvl w:val="0"/>
          <w:numId w:val="10"/>
        </w:numPr>
        <w:rPr>
          <w:lang w:val="ru-RU"/>
        </w:rPr>
      </w:pPr>
      <w:r w:rsidRPr="00F41DD5">
        <w:rPr>
          <w:lang w:val="ru-RU"/>
        </w:rPr>
        <w:t>Исследование и подготовка</w:t>
      </w:r>
    </w:p>
    <w:p w:rsidR="0005362F" w:rsidRPr="0005362F" w:rsidRDefault="0005362F" w:rsidP="0005362F">
      <w:pPr>
        <w:rPr>
          <w:lang w:val="ru-RU"/>
        </w:rPr>
      </w:pPr>
      <w:r>
        <w:rPr>
          <w:lang w:val="ru-RU"/>
        </w:rPr>
        <w:t xml:space="preserve">Разбил задачу на </w:t>
      </w:r>
      <w:proofErr w:type="spellStart"/>
      <w:r>
        <w:rPr>
          <w:lang w:val="ru-RU"/>
        </w:rPr>
        <w:t>ресерч</w:t>
      </w:r>
      <w:proofErr w:type="spellEnd"/>
      <w:r w:rsidRPr="0005362F">
        <w:rPr>
          <w:lang w:val="ru-RU"/>
        </w:rPr>
        <w:t xml:space="preserve">; </w:t>
      </w:r>
      <w:r>
        <w:rPr>
          <w:lang w:val="ru-RU"/>
        </w:rPr>
        <w:t>ноутбук</w:t>
      </w:r>
      <w:r w:rsidRPr="0005362F">
        <w:rPr>
          <w:lang w:val="ru-RU"/>
        </w:rPr>
        <w:t xml:space="preserve">; </w:t>
      </w:r>
      <w:r>
        <w:rPr>
          <w:lang w:val="ru-RU"/>
        </w:rPr>
        <w:t>имплементация</w:t>
      </w:r>
    </w:p>
    <w:p w:rsidR="003A47F1" w:rsidRDefault="00000000">
      <w:pPr>
        <w:rPr>
          <w:lang w:val="ru-RU"/>
        </w:rPr>
      </w:pPr>
      <w:r w:rsidRPr="00F41DD5">
        <w:rPr>
          <w:lang w:val="ru-RU"/>
        </w:rPr>
        <w:t xml:space="preserve">• Провёл </w:t>
      </w:r>
      <w:proofErr w:type="spellStart"/>
      <w:r w:rsidRPr="00F41DD5">
        <w:rPr>
          <w:lang w:val="ru-RU"/>
        </w:rPr>
        <w:t>ресерч</w:t>
      </w:r>
      <w:proofErr w:type="spellEnd"/>
      <w:r w:rsidRPr="00F41DD5">
        <w:rPr>
          <w:lang w:val="ru-RU"/>
        </w:rPr>
        <w:t xml:space="preserve"> по методам </w:t>
      </w:r>
      <w:r>
        <w:t>Image</w:t>
      </w:r>
      <w:r w:rsidRPr="00F41DD5">
        <w:rPr>
          <w:lang w:val="ru-RU"/>
        </w:rPr>
        <w:t xml:space="preserve"> </w:t>
      </w:r>
      <w:r>
        <w:t>Retrieval</w:t>
      </w:r>
      <w:r w:rsidRPr="00F41DD5">
        <w:rPr>
          <w:lang w:val="ru-RU"/>
        </w:rPr>
        <w:t xml:space="preserve">: классические, глубокие </w:t>
      </w:r>
      <w:r>
        <w:t>DL</w:t>
      </w:r>
      <w:r w:rsidRPr="00F41DD5">
        <w:rPr>
          <w:lang w:val="ru-RU"/>
        </w:rPr>
        <w:t>-архитектуры (</w:t>
      </w:r>
      <w:proofErr w:type="spellStart"/>
      <w:r>
        <w:t>ResNet</w:t>
      </w:r>
      <w:proofErr w:type="spellEnd"/>
      <w:r w:rsidRPr="00F41DD5">
        <w:rPr>
          <w:lang w:val="ru-RU"/>
        </w:rPr>
        <w:t xml:space="preserve">, </w:t>
      </w:r>
      <w:proofErr w:type="spellStart"/>
      <w:r>
        <w:t>EfficientNet</w:t>
      </w:r>
      <w:proofErr w:type="spellEnd"/>
      <w:r w:rsidRPr="00F41DD5">
        <w:rPr>
          <w:lang w:val="ru-RU"/>
        </w:rPr>
        <w:t xml:space="preserve">), </w:t>
      </w:r>
      <w:r>
        <w:t>CLIP</w:t>
      </w:r>
      <w:r w:rsidRPr="00F41DD5">
        <w:rPr>
          <w:lang w:val="ru-RU"/>
        </w:rPr>
        <w:t xml:space="preserve">, </w:t>
      </w:r>
      <w:r>
        <w:t>metric</w:t>
      </w:r>
      <w:r w:rsidRPr="00F41DD5">
        <w:rPr>
          <w:lang w:val="ru-RU"/>
        </w:rPr>
        <w:t xml:space="preserve"> </w:t>
      </w:r>
      <w:r>
        <w:t>learning</w:t>
      </w:r>
      <w:r w:rsidR="00F41DD5" w:rsidRPr="00F41DD5">
        <w:rPr>
          <w:lang w:val="ru-RU"/>
        </w:rPr>
        <w:t xml:space="preserve">, </w:t>
      </w:r>
      <w:r w:rsidR="00F41DD5">
        <w:t>DINO</w:t>
      </w:r>
      <w:r w:rsidR="00F41DD5" w:rsidRPr="00F41DD5">
        <w:rPr>
          <w:lang w:val="ru-RU"/>
        </w:rPr>
        <w:t xml:space="preserve"> + </w:t>
      </w:r>
      <w:r w:rsidR="00F41DD5">
        <w:rPr>
          <w:lang w:val="ru-RU"/>
        </w:rPr>
        <w:t>всякие экзотические уже нашел имплементации но явно не на тестовое</w:t>
      </w:r>
      <w:r w:rsidRPr="00F41DD5">
        <w:rPr>
          <w:lang w:val="ru-RU"/>
        </w:rPr>
        <w:br/>
        <w:t xml:space="preserve">• Имеется опыт в </w:t>
      </w:r>
      <w:r>
        <w:t>metric</w:t>
      </w:r>
      <w:r w:rsidRPr="00F41DD5">
        <w:rPr>
          <w:lang w:val="ru-RU"/>
        </w:rPr>
        <w:t xml:space="preserve"> </w:t>
      </w:r>
      <w:r>
        <w:t>learning</w:t>
      </w:r>
      <w:r w:rsidRPr="00F41DD5">
        <w:rPr>
          <w:lang w:val="ru-RU"/>
        </w:rPr>
        <w:t xml:space="preserve">: настраивал триплетные </w:t>
      </w:r>
      <w:r w:rsidR="00F41DD5">
        <w:rPr>
          <w:lang w:val="ru-RU"/>
        </w:rPr>
        <w:t>выигрывал ФИЦ</w:t>
      </w:r>
      <w:r w:rsidRPr="00F41DD5">
        <w:rPr>
          <w:lang w:val="ru-RU"/>
        </w:rPr>
        <w:t xml:space="preserve">, собрал ноутбук с полноценным </w:t>
      </w:r>
      <w:r>
        <w:t>pipeline</w:t>
      </w:r>
      <w:r w:rsidRPr="00F41DD5">
        <w:rPr>
          <w:lang w:val="ru-RU"/>
        </w:rPr>
        <w:t xml:space="preserve"> на </w:t>
      </w:r>
      <w:r>
        <w:t>Flowers</w:t>
      </w:r>
      <w:r w:rsidRPr="00F41DD5">
        <w:rPr>
          <w:lang w:val="ru-RU"/>
        </w:rPr>
        <w:t xml:space="preserve"> </w:t>
      </w:r>
      <w:r>
        <w:t>Recognition</w:t>
      </w:r>
      <w:r w:rsidR="00F41DD5">
        <w:rPr>
          <w:lang w:val="ru-RU"/>
        </w:rPr>
        <w:t xml:space="preserve"> там шло все как по маслу</w:t>
      </w:r>
      <w:r w:rsidRPr="00F41DD5">
        <w:rPr>
          <w:lang w:val="ru-RU"/>
        </w:rPr>
        <w:br/>
        <w:t xml:space="preserve">• </w:t>
      </w:r>
      <w:proofErr w:type="spellStart"/>
      <w:r>
        <w:t>Jupyter</w:t>
      </w:r>
      <w:proofErr w:type="spellEnd"/>
      <w:r w:rsidRPr="00F41DD5">
        <w:rPr>
          <w:lang w:val="ru-RU"/>
        </w:rPr>
        <w:t xml:space="preserve"> </w:t>
      </w:r>
      <w:r>
        <w:t>Notebook</w:t>
      </w:r>
      <w:r w:rsidRPr="00F41DD5">
        <w:rPr>
          <w:lang w:val="ru-RU"/>
        </w:rPr>
        <w:t xml:space="preserve"> отработал как по маслу: предобработка, аугментации, обучение, валидация, метрики </w:t>
      </w:r>
      <w:r>
        <w:t>Precision</w:t>
      </w:r>
      <w:r w:rsidRPr="00F41DD5">
        <w:rPr>
          <w:lang w:val="ru-RU"/>
        </w:rPr>
        <w:t>@5/</w:t>
      </w:r>
      <w:proofErr w:type="spellStart"/>
      <w:r>
        <w:t>mAP</w:t>
      </w:r>
      <w:proofErr w:type="spellEnd"/>
      <w:r w:rsidRPr="00F41DD5">
        <w:rPr>
          <w:lang w:val="ru-RU"/>
        </w:rPr>
        <w:t>.</w:t>
      </w:r>
    </w:p>
    <w:p w:rsidR="00F41DD5" w:rsidRPr="00F41DD5" w:rsidRDefault="00F41DD5">
      <w:pPr>
        <w:rPr>
          <w:lang w:val="ru-RU"/>
        </w:rPr>
      </w:pPr>
      <w:r>
        <w:rPr>
          <w:lang w:val="ru-RU"/>
        </w:rPr>
        <w:t xml:space="preserve">Правда там не все метрики я добавил под конец более быстрый </w:t>
      </w:r>
      <w:r>
        <w:t>metric</w:t>
      </w:r>
      <w:r w:rsidRPr="00F41DD5">
        <w:rPr>
          <w:lang w:val="ru-RU"/>
        </w:rPr>
        <w:t xml:space="preserve"> </w:t>
      </w:r>
      <w:r>
        <w:t>learning</w:t>
      </w:r>
      <w:r w:rsidRPr="00F41DD5">
        <w:rPr>
          <w:lang w:val="ru-RU"/>
        </w:rPr>
        <w:t xml:space="preserve"> </w:t>
      </w:r>
      <w:proofErr w:type="spellStart"/>
      <w:proofErr w:type="gramStart"/>
      <w:r>
        <w:t>resnet</w:t>
      </w:r>
      <w:proofErr w:type="spellEnd"/>
      <w:proofErr w:type="gramEnd"/>
      <w:r w:rsidRPr="00F41DD5">
        <w:rPr>
          <w:lang w:val="ru-RU"/>
        </w:rPr>
        <w:t xml:space="preserve"> </w:t>
      </w:r>
      <w:r>
        <w:rPr>
          <w:lang w:val="ru-RU"/>
        </w:rPr>
        <w:t xml:space="preserve">но </w:t>
      </w:r>
      <w:r>
        <w:t>GPU</w:t>
      </w:r>
      <w:r w:rsidRPr="00F41DD5">
        <w:rPr>
          <w:lang w:val="ru-RU"/>
        </w:rPr>
        <w:t xml:space="preserve"> </w:t>
      </w:r>
      <w:r>
        <w:rPr>
          <w:lang w:val="ru-RU"/>
        </w:rPr>
        <w:t xml:space="preserve">на прогон всех метрик красиво разом </w:t>
      </w:r>
      <w:proofErr w:type="gramStart"/>
      <w:r>
        <w:rPr>
          <w:lang w:val="ru-RU"/>
        </w:rPr>
        <w:t>кончились</w:t>
      </w:r>
      <w:proofErr w:type="gramEnd"/>
      <w:r>
        <w:rPr>
          <w:lang w:val="ru-RU"/>
        </w:rPr>
        <w:t xml:space="preserve"> но </w:t>
      </w:r>
      <w:proofErr w:type="spellStart"/>
      <w:r>
        <w:rPr>
          <w:lang w:val="ru-RU"/>
        </w:rPr>
        <w:t>сиды</w:t>
      </w:r>
      <w:proofErr w:type="spellEnd"/>
      <w:r>
        <w:rPr>
          <w:lang w:val="ru-RU"/>
        </w:rPr>
        <w:t xml:space="preserve"> я фиксировал</w:t>
      </w:r>
    </w:p>
    <w:p w:rsidR="003A47F1" w:rsidRPr="00F41DD5" w:rsidRDefault="00000000">
      <w:pPr>
        <w:pStyle w:val="Heading2"/>
        <w:rPr>
          <w:lang w:val="ru-RU"/>
        </w:rPr>
      </w:pPr>
      <w:r w:rsidRPr="00F41DD5">
        <w:rPr>
          <w:lang w:val="ru-RU"/>
        </w:rPr>
        <w:t xml:space="preserve">2. Перенос в </w:t>
      </w:r>
      <w:r>
        <w:t>production</w:t>
      </w:r>
    </w:p>
    <w:p w:rsidR="003A47F1" w:rsidRPr="00F41DD5" w:rsidRDefault="00000000">
      <w:pPr>
        <w:rPr>
          <w:lang w:val="ru-RU"/>
        </w:rPr>
      </w:pPr>
      <w:r w:rsidRPr="00F41DD5">
        <w:rPr>
          <w:lang w:val="ru-RU"/>
        </w:rPr>
        <w:t xml:space="preserve">• Перенос модели в </w:t>
      </w:r>
      <w:r>
        <w:t>API</w:t>
      </w:r>
      <w:r w:rsidRPr="00F41DD5">
        <w:rPr>
          <w:lang w:val="ru-RU"/>
        </w:rPr>
        <w:t xml:space="preserve"> (</w:t>
      </w:r>
      <w:proofErr w:type="spellStart"/>
      <w:r>
        <w:t>FastAPI</w:t>
      </w:r>
      <w:proofErr w:type="spellEnd"/>
      <w:r w:rsidRPr="00F41DD5">
        <w:rPr>
          <w:lang w:val="ru-RU"/>
        </w:rPr>
        <w:t>) и фронтенд (</w:t>
      </w:r>
      <w:proofErr w:type="spellStart"/>
      <w:r>
        <w:t>Streamlit</w:t>
      </w:r>
      <w:proofErr w:type="spellEnd"/>
      <w:r w:rsidRPr="00F41DD5">
        <w:rPr>
          <w:lang w:val="ru-RU"/>
        </w:rPr>
        <w:t>).</w:t>
      </w:r>
      <w:r w:rsidRPr="00F41DD5">
        <w:rPr>
          <w:lang w:val="ru-RU"/>
        </w:rPr>
        <w:br/>
        <w:t xml:space="preserve">• Настройка </w:t>
      </w:r>
      <w:proofErr w:type="spellStart"/>
      <w:r>
        <w:t>Dockerfile</w:t>
      </w:r>
      <w:proofErr w:type="spellEnd"/>
      <w:r w:rsidRPr="00F41DD5">
        <w:rPr>
          <w:lang w:val="ru-RU"/>
        </w:rPr>
        <w:t xml:space="preserve"> и </w:t>
      </w:r>
      <w:r>
        <w:t>docker</w:t>
      </w:r>
      <w:r w:rsidRPr="00F41DD5">
        <w:rPr>
          <w:lang w:val="ru-RU"/>
        </w:rPr>
        <w:t>-</w:t>
      </w:r>
      <w:r>
        <w:t>compose</w:t>
      </w:r>
      <w:r w:rsidRPr="00F41DD5">
        <w:rPr>
          <w:lang w:val="ru-RU"/>
        </w:rPr>
        <w:t xml:space="preserve">: решал конфликты зависимостей </w:t>
      </w:r>
      <w:r w:rsidRPr="00F41DD5">
        <w:rPr>
          <w:lang w:val="ru-RU"/>
        </w:rPr>
        <w:br/>
        <w:t xml:space="preserve">• Работа с </w:t>
      </w:r>
      <w:proofErr w:type="spellStart"/>
      <w:r>
        <w:t>Faiss</w:t>
      </w:r>
      <w:proofErr w:type="spellEnd"/>
      <w:r w:rsidRPr="00F41DD5">
        <w:rPr>
          <w:lang w:val="ru-RU"/>
        </w:rPr>
        <w:t xml:space="preserve">: хранение и загрузка </w:t>
      </w:r>
      <w:proofErr w:type="gramStart"/>
      <w:r w:rsidRPr="00F41DD5">
        <w:rPr>
          <w:lang w:val="ru-RU"/>
        </w:rPr>
        <w:t>*.</w:t>
      </w:r>
      <w:proofErr w:type="spellStart"/>
      <w:r>
        <w:t>faiss</w:t>
      </w:r>
      <w:proofErr w:type="spellEnd"/>
      <w:proofErr w:type="gramEnd"/>
      <w:r w:rsidRPr="00F41DD5">
        <w:rPr>
          <w:lang w:val="ru-RU"/>
        </w:rPr>
        <w:t>-файлов, он-</w:t>
      </w:r>
      <w:proofErr w:type="spellStart"/>
      <w:r w:rsidRPr="00F41DD5">
        <w:rPr>
          <w:lang w:val="ru-RU"/>
        </w:rPr>
        <w:t>флай</w:t>
      </w:r>
      <w:proofErr w:type="spellEnd"/>
      <w:r w:rsidRPr="00F41DD5">
        <w:rPr>
          <w:lang w:val="ru-RU"/>
        </w:rPr>
        <w:t xml:space="preserve"> построение индекса для </w:t>
      </w:r>
      <w:r>
        <w:t>metric</w:t>
      </w:r>
      <w:r w:rsidRPr="00F41DD5">
        <w:rPr>
          <w:lang w:val="ru-RU"/>
        </w:rPr>
        <w:t xml:space="preserve"> модели.</w:t>
      </w:r>
      <w:r w:rsidRPr="00F41DD5">
        <w:rPr>
          <w:lang w:val="ru-RU"/>
        </w:rPr>
        <w:br/>
      </w:r>
      <w:r w:rsidR="00F41DD5">
        <w:rPr>
          <w:lang w:val="ru-RU"/>
        </w:rPr>
        <w:t xml:space="preserve">+Усложнили работу скачивания </w:t>
      </w:r>
      <w:proofErr w:type="spellStart"/>
      <w:r w:rsidR="00F41DD5">
        <w:rPr>
          <w:lang w:val="ru-RU"/>
        </w:rPr>
        <w:t>тк</w:t>
      </w:r>
      <w:proofErr w:type="spellEnd"/>
      <w:r w:rsidR="00F41DD5">
        <w:rPr>
          <w:lang w:val="ru-RU"/>
        </w:rPr>
        <w:t xml:space="preserve"> на мак </w:t>
      </w:r>
      <w:proofErr w:type="gramStart"/>
      <w:r w:rsidR="00F41DD5">
        <w:rPr>
          <w:lang w:val="ru-RU"/>
        </w:rPr>
        <w:t>почему то</w:t>
      </w:r>
      <w:proofErr w:type="gramEnd"/>
      <w:r w:rsidR="00F41DD5">
        <w:rPr>
          <w:lang w:val="ru-RU"/>
        </w:rPr>
        <w:t xml:space="preserve"> не хотел </w:t>
      </w:r>
      <w:proofErr w:type="spellStart"/>
      <w:r w:rsidR="00F41DD5">
        <w:t>multiprocess</w:t>
      </w:r>
      <w:proofErr w:type="spellEnd"/>
      <w:r w:rsidR="00F41DD5" w:rsidRPr="00F41DD5">
        <w:rPr>
          <w:lang w:val="ru-RU"/>
        </w:rPr>
        <w:t xml:space="preserve"> </w:t>
      </w:r>
      <w:r w:rsidR="00F41DD5">
        <w:rPr>
          <w:lang w:val="ru-RU"/>
        </w:rPr>
        <w:t>вставать</w:t>
      </w:r>
    </w:p>
    <w:p w:rsidR="003A47F1" w:rsidRPr="00F41DD5" w:rsidRDefault="00000000">
      <w:pPr>
        <w:pStyle w:val="Heading2"/>
        <w:rPr>
          <w:lang w:val="ru-RU"/>
        </w:rPr>
      </w:pPr>
      <w:r w:rsidRPr="00F41DD5">
        <w:rPr>
          <w:lang w:val="ru-RU"/>
        </w:rPr>
        <w:t>3. Личные обстоятельства</w:t>
      </w:r>
    </w:p>
    <w:p w:rsidR="003A47F1" w:rsidRPr="00F41DD5" w:rsidRDefault="00000000">
      <w:pPr>
        <w:rPr>
          <w:lang w:val="ru-RU"/>
        </w:rPr>
      </w:pPr>
      <w:r w:rsidRPr="00F41DD5">
        <w:rPr>
          <w:lang w:val="ru-RU"/>
        </w:rPr>
        <w:t>• В течение недели трижды возникало воспаление у моей собаки (бигль) в ухе, пришлось экстренно ехать в клинику</w:t>
      </w:r>
      <w:r w:rsidR="00F41DD5">
        <w:rPr>
          <w:lang w:val="ru-RU"/>
        </w:rPr>
        <w:t xml:space="preserve"> в районе 6 </w:t>
      </w:r>
      <w:proofErr w:type="gramStart"/>
      <w:r w:rsidR="00F41DD5">
        <w:rPr>
          <w:lang w:val="ru-RU"/>
        </w:rPr>
        <w:t>вечера</w:t>
      </w:r>
      <w:r w:rsidR="00F41DD5" w:rsidRPr="00F41DD5">
        <w:rPr>
          <w:lang w:val="ru-RU"/>
        </w:rPr>
        <w:t xml:space="preserve">; </w:t>
      </w:r>
      <w:r w:rsidRPr="00F41DD5">
        <w:rPr>
          <w:lang w:val="ru-RU"/>
        </w:rPr>
        <w:t xml:space="preserve"> </w:t>
      </w:r>
      <w:r w:rsidR="00F41DD5">
        <w:rPr>
          <w:lang w:val="ru-RU"/>
        </w:rPr>
        <w:t>и</w:t>
      </w:r>
      <w:r w:rsidRPr="00F41DD5">
        <w:rPr>
          <w:lang w:val="ru-RU"/>
        </w:rPr>
        <w:t>з</w:t>
      </w:r>
      <w:proofErr w:type="gramEnd"/>
      <w:r w:rsidRPr="00F41DD5">
        <w:rPr>
          <w:lang w:val="ru-RU"/>
        </w:rPr>
        <w:t>‑за этого один из этапов переноса и отладки занял примерно на час больше</w:t>
      </w:r>
      <w:r w:rsidR="00F41DD5">
        <w:rPr>
          <w:lang w:val="ru-RU"/>
        </w:rPr>
        <w:t xml:space="preserve"> и + дорога поэтому в 9 загрузил </w:t>
      </w:r>
      <w:r w:rsidR="0005362F">
        <w:rPr>
          <w:lang w:val="ru-RU"/>
        </w:rPr>
        <w:t xml:space="preserve">вышел форс </w:t>
      </w:r>
      <w:proofErr w:type="gramStart"/>
      <w:r w:rsidR="0005362F">
        <w:rPr>
          <w:lang w:val="ru-RU"/>
        </w:rPr>
        <w:t>мажор</w:t>
      </w:r>
      <w:r w:rsidR="00F41DD5">
        <w:rPr>
          <w:lang w:val="ru-RU"/>
        </w:rPr>
        <w:t>(</w:t>
      </w:r>
      <w:proofErr w:type="gramEnd"/>
    </w:p>
    <w:p w:rsidR="003A47F1" w:rsidRPr="00F41DD5" w:rsidRDefault="00000000">
      <w:pPr>
        <w:rPr>
          <w:lang w:val="ru-RU"/>
        </w:rPr>
      </w:pPr>
      <w:r w:rsidRPr="00F41DD5">
        <w:rPr>
          <w:lang w:val="ru-RU"/>
        </w:rPr>
        <w:t xml:space="preserve">Задача выполнена полностью: готовый </w:t>
      </w:r>
      <w:r>
        <w:t>API</w:t>
      </w:r>
      <w:r w:rsidRPr="00F41DD5">
        <w:rPr>
          <w:lang w:val="ru-RU"/>
        </w:rPr>
        <w:t xml:space="preserve">, </w:t>
      </w:r>
      <w:proofErr w:type="spellStart"/>
      <w:r>
        <w:t>Streamlit</w:t>
      </w:r>
      <w:proofErr w:type="spellEnd"/>
      <w:r w:rsidRPr="00F41DD5">
        <w:rPr>
          <w:lang w:val="ru-RU"/>
        </w:rPr>
        <w:t xml:space="preserve"> </w:t>
      </w:r>
      <w:r>
        <w:t>UI</w:t>
      </w:r>
      <w:r w:rsidRPr="00F41DD5">
        <w:rPr>
          <w:lang w:val="ru-RU"/>
        </w:rPr>
        <w:t xml:space="preserve">, </w:t>
      </w:r>
      <w:r>
        <w:t>Docker</w:t>
      </w:r>
      <w:r w:rsidRPr="00F41DD5">
        <w:rPr>
          <w:lang w:val="ru-RU"/>
        </w:rPr>
        <w:t>-контейнер, все коммиты задокументированы и воспроизводимы.</w:t>
      </w:r>
    </w:p>
    <w:sectPr w:rsidR="003A47F1" w:rsidRPr="00F41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A0C2A"/>
    <w:multiLevelType w:val="hybridMultilevel"/>
    <w:tmpl w:val="ACF2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739699">
    <w:abstractNumId w:val="8"/>
  </w:num>
  <w:num w:numId="2" w16cid:durableId="816804804">
    <w:abstractNumId w:val="6"/>
  </w:num>
  <w:num w:numId="3" w16cid:durableId="907350324">
    <w:abstractNumId w:val="5"/>
  </w:num>
  <w:num w:numId="4" w16cid:durableId="698162200">
    <w:abstractNumId w:val="4"/>
  </w:num>
  <w:num w:numId="5" w16cid:durableId="1757676494">
    <w:abstractNumId w:val="7"/>
  </w:num>
  <w:num w:numId="6" w16cid:durableId="1860314672">
    <w:abstractNumId w:val="3"/>
  </w:num>
  <w:num w:numId="7" w16cid:durableId="390154884">
    <w:abstractNumId w:val="2"/>
  </w:num>
  <w:num w:numId="8" w16cid:durableId="222329384">
    <w:abstractNumId w:val="1"/>
  </w:num>
  <w:num w:numId="9" w16cid:durableId="672535898">
    <w:abstractNumId w:val="0"/>
  </w:num>
  <w:num w:numId="10" w16cid:durableId="608777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62F"/>
    <w:rsid w:val="0006063C"/>
    <w:rsid w:val="0015074B"/>
    <w:rsid w:val="0029639D"/>
    <w:rsid w:val="00326F90"/>
    <w:rsid w:val="003A47F1"/>
    <w:rsid w:val="008F0D7F"/>
    <w:rsid w:val="00AA1D8D"/>
    <w:rsid w:val="00B47730"/>
    <w:rsid w:val="00CB0664"/>
    <w:rsid w:val="00F41D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40C92"/>
  <w14:defaultImageDpi w14:val="300"/>
  <w15:docId w15:val="{217E9616-3A49-2340-BA33-AD1F7B2D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2025-07-09T19:25:00Z</dcterms:modified>
  <cp:category/>
</cp:coreProperties>
</file>